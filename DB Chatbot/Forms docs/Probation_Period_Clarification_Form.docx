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Probation Period Clarification Form</w:t>
        <w:br/>
        <w:t>Employee Details</w:t>
        <w:br/>
        <w:t>Name: ________________________________</w:t>
        <w:br/>
        <w:t>Employee ID: ____________________________</w:t>
        <w:br/>
        <w:t>Department: _____________________________</w:t>
        <w:br/>
        <w:t>Start Date: ______________________________</w:t>
        <w:br/>
        <w:t>Probation Period Details</w:t>
        <w:br/>
        <w:t>- Length of Probation Period: __________ months</w:t>
        <w:br/>
        <w:t>- Key Objectives during Probation:</w:t>
        <w:br/>
        <w:t xml:space="preserve">   - Objective 1: ______________________________________</w:t>
        <w:br/>
        <w:t xml:space="preserve">   - Objective 2: ______________________________________</w:t>
        <w:br/>
        <w:t xml:space="preserve">   - Objective 3: ______________________________________</w:t>
        <w:br/>
        <w:t>- Evaluation Criteria:</w:t>
        <w:br/>
        <w:t xml:space="preserve">   - Criterion 1: ______________________________________</w:t>
        <w:br/>
        <w:t xml:space="preserve">   - Criterion 2: ______________________________________</w:t>
        <w:br/>
        <w:t xml:space="preserve">   - Criterion 3: ______________________________________</w:t>
        <w:br/>
        <w:t>Probation Review Schedule</w:t>
        <w:br/>
        <w:t>- First Review Date: _______________</w:t>
        <w:br/>
        <w:t>- Mid-Probation Review Date: _______________</w:t>
        <w:br/>
        <w:t>- Final Review Date: _______________</w:t>
        <w:br/>
        <w:t>Employee Acknowledgement</w:t>
        <w:br/>
        <w:t>- I acknowledge that I have read and understood the conditions of my probation period.</w:t>
        <w:br/>
        <w:t>Page 1</w:t>
        <w:br/>
        <w:br/>
        <w:t>Probation Period Clarification Form</w:t>
        <w:br/>
        <w:t>- Date: _______________</w:t>
        <w:br/>
        <w:t>- Signature of Employee: _______________</w:t>
        <w:br/>
        <w:t>Supervisor Confirmation</w:t>
        <w:br/>
        <w:t>- I confirm that the above details have been communicated to the employee.</w:t>
        <w:br/>
        <w:t>- Date: _______________</w:t>
        <w:br/>
        <w:t>- Signature of Supervisor: _______________</w:t>
        <w:br/>
        <w:t>Page 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