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Assistance Form</w:t>
        <w:br/>
        <w:t>Employee Details</w:t>
        <w:br/>
        <w:t>Name: ________________________________</w:t>
        <w:br/>
        <w:t>Employee ID: ____________________________</w:t>
        <w:br/>
        <w:t>Department: _____________________________</w:t>
        <w:br/>
        <w:t>Start Date: ______________________________</w:t>
        <w:br/>
        <w:t>Onboarding Checklist</w:t>
        <w:br/>
        <w:t>1. Employee Handbook Review</w:t>
        <w:br/>
        <w:t xml:space="preserve">   - Acknowledge receipt and understanding of the employee handbook:</w:t>
        <w:br/>
        <w:t xml:space="preserve">   - Date: _________   Signature: _______________</w:t>
        <w:br/>
        <w:t>2. Work Equipment Allocation</w:t>
        <w:br/>
        <w:t xml:space="preserve">   - List of items provided (laptop, phone, access card, etc.):</w:t>
        <w:br/>
        <w:t xml:space="preserve">   - Acknowledge receipt of items:</w:t>
        <w:br/>
        <w:t xml:space="preserve">   - Signature: _______________</w:t>
        <w:br/>
        <w:t>3. IT System Access Setup</w:t>
        <w:br/>
        <w:t xml:space="preserve">   - Systems Access Granted (Email, Intranet, etc.):</w:t>
        <w:br/>
        <w:t xml:space="preserve">   - Date: _________   Signature: _______________</w:t>
        <w:br/>
        <w:t>4. Security Badge and Building Access</w:t>
        <w:br/>
        <w:t xml:space="preserve">   - Acknowledge receipt of security badge:</w:t>
        <w:br/>
        <w:t xml:space="preserve">   - Building access levels granted:</w:t>
        <w:br/>
        <w:t xml:space="preserve">   - Signature: _______________</w:t>
        <w:br/>
        <w:t>Page 1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