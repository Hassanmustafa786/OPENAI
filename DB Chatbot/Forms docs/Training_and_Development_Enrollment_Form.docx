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Training and Development Enrollment Form</w:t>
        <w:br/>
        <w:t>Employee Details</w:t>
        <w:br/>
        <w:t>Name: ________________________________</w:t>
        <w:br/>
        <w:t>Employee ID: ____________________________</w:t>
        <w:br/>
        <w:t>Department: _____________________________</w:t>
        <w:br/>
        <w:t>Start Date: ______________________________</w:t>
        <w:br/>
        <w:t>Available Training Programs</w:t>
        <w:br/>
        <w:t>1. Orientation</w:t>
        <w:br/>
        <w:t xml:space="preserve">   - Date: _______________</w:t>
        <w:br/>
        <w:t xml:space="preserve">   - Location: _______________</w:t>
        <w:br/>
        <w:t xml:space="preserve">   - Signature of Trainer: _______________</w:t>
        <w:br/>
        <w:t xml:space="preserve">   - Signature of Employee: _______________</w:t>
        <w:br/>
        <w:t>2. Professional Skills Development</w:t>
        <w:br/>
        <w:t xml:space="preserve">   - Courses Available: ________________________</w:t>
        <w:br/>
        <w:t xml:space="preserve">   - Scheduled Date(s): _______________</w:t>
        <w:br/>
        <w:t xml:space="preserve">   - Signature of Trainer: _______________</w:t>
        <w:br/>
        <w:t xml:space="preserve">   - Signature of Employee: _______________</w:t>
        <w:br/>
        <w:t>3. Leadership Training</w:t>
        <w:br/>
        <w:t xml:space="preserve">   - Level: [Entry | Mid-Level | Senior]</w:t>
        <w:br/>
        <w:t xml:space="preserve">   - Scheduled Date(s): _______________</w:t>
        <w:br/>
        <w:t xml:space="preserve">   - Signature of Trainer: _______________</w:t>
        <w:br/>
        <w:t xml:space="preserve">   - Signature of Employee: _______________</w:t>
        <w:br/>
        <w:t>Page 1</w:t>
        <w:br/>
        <w:br/>
        <w:t>Training and Development Enrollment Form</w:t>
        <w:br/>
        <w:t>4. Compliance Training</w:t>
        <w:br/>
        <w:t xml:space="preserve">   - Required for Role: [Yes | No]</w:t>
        <w:br/>
        <w:t xml:space="preserve">   - Scheduled Date(s): _______________</w:t>
        <w:br/>
        <w:t xml:space="preserve">   - Signature of Compliance Officer: _______________</w:t>
        <w:br/>
        <w:t xml:space="preserve">   - Signature of Employee: _______________</w:t>
        <w:br/>
        <w:t>Training Completion Acknowledgement</w:t>
        <w:br/>
        <w:t>I acknowledge that the above information is correct and commit to attending the scheduled training</w:t>
        <w:br/>
        <w:t>sessions.</w:t>
        <w:br/>
        <w:t>- Date: _______________</w:t>
        <w:br/>
        <w:t>- Signature of Employee: _______________</w:t>
        <w:br/>
        <w:t>Page 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