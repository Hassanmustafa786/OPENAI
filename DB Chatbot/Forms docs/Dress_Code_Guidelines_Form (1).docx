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Dress Code Guidelines Form</w:t>
        <w:br/>
        <w:t>Employee Details</w:t>
        <w:br/>
        <w:t>Name: ________________________________</w:t>
        <w:br/>
        <w:t>Employee ID: ____________________________</w:t>
        <w:br/>
        <w:t>Department: _____________________________</w:t>
        <w:br/>
        <w:t>Start Date: ______________________________</w:t>
        <w:br/>
        <w:t>Dress Code Policy</w:t>
        <w:br/>
        <w:t>All employees must adhere to the following guidelines to ensure a professional work environment:</w:t>
        <w:br/>
        <w:t>- Shirts: Dress shirts, Polo shirts, Button-down shirts, Sweaters or cardigans, Blazers or sport coats,</w:t>
        <w:br/>
        <w:t>Shirts with the company branding</w:t>
        <w:br/>
        <w:t>- Pants: Khakis or dress pants, Jeans with no rips or tears, Shorts that are at or below knee length</w:t>
        <w:br/>
        <w:t>- Shoes: Dress shoes, Loafers or other closed-toe, professional shoes</w:t>
        <w:br/>
        <w:t>Employee Acknowledgement</w:t>
        <w:br/>
        <w:t>By signing below, I acknowledge that I have read and understand the dress code guidelines. I agree</w:t>
        <w:br/>
        <w:t>to adhere to this policy and understand that failure to do so may result in disciplinary action.</w:t>
        <w:br/>
        <w:t>- Date: _______________</w:t>
        <w:br/>
        <w:t>- Signature of Employee: _______________</w:t>
        <w:br/>
        <w:t>Page 1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