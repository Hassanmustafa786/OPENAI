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Benefit Enrollment Form</w:t>
        <w:br/>
        <w:t>Employee Details</w:t>
        <w:br/>
        <w:t>Name: ________________________________</w:t>
        <w:br/>
        <w:t>Employee ID: ____________________________</w:t>
        <w:br/>
        <w:t>Department: _____________________________</w:t>
        <w:br/>
        <w:t>Start Date: ______________________________</w:t>
        <w:br/>
        <w:t>Benefit Options</w:t>
        <w:br/>
        <w:t>1. Health Insurance</w:t>
        <w:br/>
        <w:t xml:space="preserve">   - Plan Options: [Basic | Enhanced | Premium]</w:t>
        <w:br/>
        <w:t xml:space="preserve">   - Coverage Start Date: _______________</w:t>
        <w:br/>
        <w:t xml:space="preserve">   - Signature: _______________</w:t>
        <w:br/>
        <w:t>2. Dental Insurance</w:t>
        <w:br/>
        <w:t xml:space="preserve">   - Plan Options: [Basic | Enhanced | Premium]</w:t>
        <w:br/>
        <w:t xml:space="preserve">   - Coverage Start Date: _______________</w:t>
        <w:br/>
        <w:t xml:space="preserve">   - Signature: _______________</w:t>
        <w:br/>
        <w:t>3. Vision Insurance</w:t>
        <w:br/>
        <w:t xml:space="preserve">   - Plan Options: [Standard | Comprehensive]</w:t>
        <w:br/>
        <w:t xml:space="preserve">   - Coverage Start Date: _______________</w:t>
        <w:br/>
        <w:t xml:space="preserve">   - Signature: _______________</w:t>
        <w:br/>
        <w:t>4. Retirement Savings Plan</w:t>
        <w:br/>
        <w:t xml:space="preserve">   - 401(k) Contribution (% of salary): _______________</w:t>
        <w:br/>
        <w:t xml:space="preserve">   - Employer Match: [Yes | No]</w:t>
        <w:br/>
        <w:t>Page 1</w:t>
        <w:br/>
        <w:br/>
        <w:t>Benefit Enrollment Form</w:t>
        <w:br/>
        <w:t xml:space="preserve">   - Signature: _______________</w:t>
        <w:br/>
        <w:t>Benefits Counseling</w:t>
        <w:br/>
        <w:t>- Date of Counseling Session: _______________</w:t>
        <w:br/>
        <w:t>- Counselor's Name: _________________________</w:t>
        <w:br/>
        <w:t>- Signature of Counselor: _______________</w:t>
        <w:br/>
        <w:t>- Signature of Employee: _______________</w:t>
        <w:br/>
        <w:t>Acknowledgement</w:t>
        <w:br/>
        <w:t>I acknowledge that I have been provided with all necessary information regarding my benefits</w:t>
        <w:br/>
        <w:t>options and understand the implications of my selections.</w:t>
        <w:br/>
        <w:t>- Date: _______________</w:t>
        <w:br/>
        <w:t>- Signature of Employee: _______________</w:t>
        <w:br/>
        <w:t>Page 2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